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C:\Users\jkdadhich\Desktop\HR_DEMO_JD\out_put\K_Label_0.png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C:\Users\jkdadhich\Desktop\HR_DEMO_JD\out_put\K_Label_1.png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C:\Users\jkdadhich\Desktop\HR_DEMO_JD\out_put\K_Label_2.png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C:\Users\jkdadhich\Desktop\HR_DEMO_JD\out_put\K_Label_3.png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C:\Users\jkdadhich\Desktop\HR_DEMO_JD\out_put\K_Label_4.png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C:\Users\jkdadhich\Desktop\HR_DEMO_JD\out_put\K_Label_5.png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C:\Users\jkdadhich\Desktop\HR_DEMO_JD\out_put\K_Label_6.png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C:\Users\jkdadhich\Desktop\HR_DEMO_JD\out_put\K_Label_7.png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C:\Users\jkdadhich\Desktop\HR_DEMO_JD\out_put\K_Label_8.png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C:\Users\jkdadhich\Desktop\HR_DEMO_JD\out_put\K_Label_9.png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C:\Users\jkdadhich\Desktop\HR_DEMO_JD\out_put\K_Label_10.png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_Label_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7" Type="http://schemas.openxmlformats.org/officeDocument/2006/relationships/image" Target="media/image9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13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9" Type="http://schemas.openxmlformats.org/officeDocument/2006/relationships/image" Target="media/image1.png"/><Relationship Id="rId19" Type="http://schemas.openxmlformats.org/officeDocument/2006/relationships/image" Target="media/image11.png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16" Type="http://schemas.openxmlformats.org/officeDocument/2006/relationships/image" Target="media/image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